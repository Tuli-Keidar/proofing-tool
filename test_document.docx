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test paragraph with a typo and misspelling. There are grammer errors here and incorect words.</w:t>
      </w:r>
    </w:p>
    <w:p>
      <w:pPr>
        <w:pStyle w:val="Heading1"/>
      </w:pPr>
      <w:r>
        <w:t>Section Two</w:t>
      </w:r>
    </w:p>
    <w:p>
      <w:r>
        <w:t>This is a second paragraph with more mistakes and erors. Its important to fix all these isues.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